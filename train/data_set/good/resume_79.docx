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Kimberly Williams</w:t>
      </w:r>
    </w:p>
    <w:p>
      <w:r>
        <w:t>Email: jeremymcintosh@yahoo.com | Phone: +1-221-942-6486x2412</w:t>
      </w:r>
    </w:p>
    <w:p>
      <w:r>
        <w:t>Address: 24290 Kristen Mount, Port Adam, KY 58701</w:t>
      </w:r>
    </w:p>
    <w:p>
      <w:pPr>
        <w:pStyle w:val="Heading1"/>
      </w:pPr>
      <w:r>
        <w:t>Professional Summary</w:t>
      </w:r>
    </w:p>
    <w:p>
      <w:r>
        <w:t>Nothing run against dog development drive well. Night either way structure fly charge go series.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Scientist, marine at Gardner-Jimenez (2024-11-02)</w:t>
      </w:r>
    </w:p>
    <w:p>
      <w:pPr>
        <w:pStyle w:val="ListBullet"/>
      </w:pPr>
      <w:r>
        <w:t>Operational researcher at Howard, Gill and Ferguson (2021-12-20)</w:t>
      </w:r>
    </w:p>
    <w:p>
      <w:pPr>
        <w:pStyle w:val="ListBullet"/>
      </w:pPr>
      <w:r>
        <w:t>Radio broadcast assistant at Nguyen LLC (2019-02-11)</w:t>
      </w:r>
    </w:p>
    <w:p>
      <w:pPr>
        <w:pStyle w:val="Heading1"/>
      </w:pPr>
      <w:r>
        <w:t>Education</w:t>
      </w:r>
    </w:p>
    <w:p>
      <w:r>
        <w:t>Chief Strategy Officer degree from Shaffer-Mendoza</w:t>
      </w:r>
    </w:p>
    <w:p>
      <w:pPr>
        <w:pStyle w:val="Heading1"/>
      </w:pPr>
      <w:r>
        <w:t>Skills</w:t>
      </w:r>
    </w:p>
    <w:p>
      <w:r>
        <w:t>much, stage, ahead, admit, film, player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