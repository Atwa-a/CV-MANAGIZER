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Dana Roberts</w:t>
      </w:r>
    </w:p>
    <w:p>
      <w:r>
        <w:t>Email: david43@holland.com | Phone: 576.023.5949</w:t>
      </w:r>
    </w:p>
    <w:p>
      <w:r>
        <w:t>Address: 1344 Timothy Ridge, South Megan, ME 94369</w:t>
      </w:r>
    </w:p>
    <w:p>
      <w:pPr>
        <w:pStyle w:val="Heading1"/>
      </w:pPr>
      <w:r>
        <w:t>Professional Summary</w:t>
      </w:r>
    </w:p>
    <w:p>
      <w:r>
        <w:t>In physical now same safe seek. Thus fire summer picture back later. Security assume doctor.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Bookseller at White-Jackson (2024-06-28)</w:t>
      </w:r>
    </w:p>
    <w:p>
      <w:pPr>
        <w:pStyle w:val="ListBullet"/>
      </w:pPr>
      <w:r>
        <w:t>Careers adviser at Sanders, Lin and Hardy (2018-11-13)</w:t>
      </w:r>
    </w:p>
    <w:p>
      <w:pPr>
        <w:pStyle w:val="ListBullet"/>
      </w:pPr>
      <w:r>
        <w:t>Animator at Gonzalez, Garcia and Kelly (2021-02-09)</w:t>
      </w:r>
    </w:p>
    <w:p>
      <w:pPr>
        <w:pStyle w:val="Heading1"/>
      </w:pPr>
      <w:r>
        <w:t>Education</w:t>
      </w:r>
    </w:p>
    <w:p>
      <w:r>
        <w:t>Sports administrator degree from Alexander, Alvarez and Cross</w:t>
      </w:r>
    </w:p>
    <w:p>
      <w:pPr>
        <w:pStyle w:val="Heading1"/>
      </w:pPr>
      <w:r>
        <w:t>Skills</w:t>
      </w:r>
    </w:p>
    <w:p>
      <w:r>
        <w:t>spring, their, amount, section, after, phone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