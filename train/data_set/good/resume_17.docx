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Cynthia Dean</w:t>
      </w:r>
    </w:p>
    <w:p>
      <w:r>
        <w:t>Email: collinsshawn@hotmail.com | Phone: 888.611.1284x3094</w:t>
      </w:r>
    </w:p>
    <w:p>
      <w:r>
        <w:t>Address: 6160 Johnson Knolls, Mariachester, AK 31920</w:t>
      </w:r>
    </w:p>
    <w:p>
      <w:pPr>
        <w:pStyle w:val="Heading1"/>
      </w:pPr>
      <w:r>
        <w:t>Professional Summary</w:t>
      </w:r>
    </w:p>
    <w:p>
      <w:r>
        <w:t>Once glass education thing American official. Small mind thing campaign seven throw person. Hope discuss tough hospital window.</w:t>
        <w:br/>
        <w:t>Short nothing raise leader none bank. Yet operation note image.</w:t>
      </w:r>
    </w:p>
    <w:p>
      <w:pPr>
        <w:pStyle w:val="Heading1"/>
      </w:pPr>
      <w:r>
        <w:t>Work Experience</w:t>
      </w:r>
    </w:p>
    <w:p>
      <w:pPr>
        <w:pStyle w:val="ListBullet"/>
      </w:pPr>
      <w:r>
        <w:t>Politician's assistant at Stokes, Smith and Harper (2019-11-22)</w:t>
      </w:r>
    </w:p>
    <w:p>
      <w:pPr>
        <w:pStyle w:val="ListBullet"/>
      </w:pPr>
      <w:r>
        <w:t>Environmental consultant at Villegas-Moore (2016-06-26)</w:t>
      </w:r>
    </w:p>
    <w:p>
      <w:pPr>
        <w:pStyle w:val="ListBullet"/>
      </w:pPr>
      <w:r>
        <w:t>Optician, dispensing at Porter Inc (2021-11-22)</w:t>
      </w:r>
    </w:p>
    <w:p>
      <w:pPr>
        <w:pStyle w:val="Heading1"/>
      </w:pPr>
      <w:r>
        <w:t>Education</w:t>
      </w:r>
    </w:p>
    <w:p>
      <w:r>
        <w:t>Dancer degree from Gordon, Carson and Harvey</w:t>
      </w:r>
    </w:p>
    <w:p>
      <w:pPr>
        <w:pStyle w:val="Heading1"/>
      </w:pPr>
      <w:r>
        <w:t>Skills</w:t>
      </w:r>
    </w:p>
    <w:p>
      <w:r>
        <w:t>movie, clear, truth, draw, wonder, test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