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Roy Larson</w:t>
      </w:r>
    </w:p>
    <w:p>
      <w:r>
        <w:t>Email: justin09@hotmail.com | Phone: (503)633-2274x4683</w:t>
      </w:r>
    </w:p>
    <w:p>
      <w:r>
        <w:t>Address: 733 Paul Passage, West Debra, GA 72339</w:t>
      </w:r>
    </w:p>
    <w:p>
      <w:pPr>
        <w:pStyle w:val="Heading1"/>
      </w:pPr>
      <w:r>
        <w:t>Professional Summary</w:t>
      </w:r>
    </w:p>
    <w:p>
      <w:r>
        <w:t>Mention likely set wall personal. Author partner create mention general cover former.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Insurance account manager at Hicks-Lane (2020-12-26)</w:t>
      </w:r>
    </w:p>
    <w:p>
      <w:pPr>
        <w:pStyle w:val="ListBullet"/>
      </w:pPr>
      <w:r>
        <w:t>Geologist, engineering at Cox Inc (2024-03-19)</w:t>
      </w:r>
    </w:p>
    <w:p>
      <w:pPr>
        <w:pStyle w:val="ListBullet"/>
      </w:pPr>
      <w:r>
        <w:t>Location manager at Kirk, Molina and Wang (2016-07-29)</w:t>
      </w:r>
    </w:p>
    <w:p>
      <w:pPr>
        <w:pStyle w:val="Heading1"/>
      </w:pPr>
      <w:r>
        <w:t>Education</w:t>
      </w:r>
    </w:p>
    <w:p>
      <w:r>
        <w:t>Sound technician, broadcasting/film/video degree from Black LLC</w:t>
      </w:r>
    </w:p>
    <w:p>
      <w:pPr>
        <w:pStyle w:val="Heading1"/>
      </w:pPr>
      <w:r>
        <w:t>Skills</w:t>
      </w:r>
    </w:p>
    <w:p>
      <w:r>
        <w:t>race, discuss, rule, star, challenge, after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