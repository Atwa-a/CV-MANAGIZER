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Timothy Stewart</w:t>
      </w:r>
    </w:p>
    <w:p>
      <w:r>
        <w:t>Email: aaron07@spencer.org | Phone: 937.088.7142x30993</w:t>
      </w:r>
    </w:p>
    <w:p>
      <w:r>
        <w:t>Address: 8870 Cabrera Circle, West Ericmouth, GA 11343</w:t>
      </w:r>
    </w:p>
    <w:p>
      <w:pPr>
        <w:pStyle w:val="Heading1"/>
      </w:pPr>
      <w:r>
        <w:t>Professional Summary</w:t>
      </w:r>
    </w:p>
    <w:p>
      <w:r>
        <w:t>Also mean station sort couple. Fire I federal responsibility inside rich. Adult just truth research work.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Historic buildings inspector/conservation officer at Watson, Daugherty and Davila (2018-07-20)</w:t>
      </w:r>
    </w:p>
    <w:p>
      <w:pPr>
        <w:pStyle w:val="ListBullet"/>
      </w:pPr>
      <w:r>
        <w:t>Programmer, multimedia at Patel, Hubbard and Phillips (2022-01-28)</w:t>
      </w:r>
    </w:p>
    <w:p>
      <w:pPr>
        <w:pStyle w:val="ListBullet"/>
      </w:pPr>
      <w:r>
        <w:t>Risk analyst at Todd, Terrell and Anderson (2015-10-03)</w:t>
      </w:r>
    </w:p>
    <w:p>
      <w:pPr>
        <w:pStyle w:val="Heading1"/>
      </w:pPr>
      <w:r>
        <w:t>Education</w:t>
      </w:r>
    </w:p>
    <w:p>
      <w:r>
        <w:t>Ecologist degree from Ochoa-Williams</w:t>
      </w:r>
    </w:p>
    <w:p>
      <w:pPr>
        <w:pStyle w:val="Heading1"/>
      </w:pPr>
      <w:r>
        <w:t>Skills</w:t>
      </w:r>
    </w:p>
    <w:p>
      <w:r>
        <w:t>eye, stuff, anything, seem, task, site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