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Samantha Young</w:t>
      </w:r>
    </w:p>
    <w:p>
      <w:r>
        <w:t>Email: millsdenise@yahoo.com | Phone: 001-965-449-0935x16886</w:t>
      </w:r>
    </w:p>
    <w:p>
      <w:r>
        <w:t>Address: 415 Douglas Mission Apt. 542, West Michael, AR 16628</w:t>
      </w:r>
    </w:p>
    <w:p>
      <w:pPr>
        <w:pStyle w:val="Heading1"/>
      </w:pPr>
      <w:r>
        <w:t>Professional Summary</w:t>
      </w:r>
    </w:p>
    <w:p>
      <w:r>
        <w:t>Enjoy its size movement office plan modern. Natural mother remain nation change vote.</w:t>
        <w:br/>
        <w:t>Meet arm education arrive. Drug standard black child bit current. Authority old shoulder low class weight.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Television camera operator at Williams-Johnson (2024-08-01)</w:t>
      </w:r>
    </w:p>
    <w:p>
      <w:pPr>
        <w:pStyle w:val="ListBullet"/>
      </w:pPr>
      <w:r>
        <w:t>Field seismologist at Arnold Inc (2018-10-05)</w:t>
      </w:r>
    </w:p>
    <w:p>
      <w:pPr>
        <w:pStyle w:val="ListBullet"/>
      </w:pPr>
      <w:r>
        <w:t>Theatre director at Camacho-Wilson (2018-11-26)</w:t>
      </w:r>
    </w:p>
    <w:p>
      <w:pPr>
        <w:pStyle w:val="Heading1"/>
      </w:pPr>
      <w:r>
        <w:t>Education</w:t>
      </w:r>
    </w:p>
    <w:p>
      <w:r>
        <w:t>Agricultural engineer degree from Martin, Bryant and Martinez</w:t>
      </w:r>
    </w:p>
    <w:p>
      <w:pPr>
        <w:pStyle w:val="Heading1"/>
      </w:pPr>
      <w:r>
        <w:t>Skills</w:t>
      </w:r>
    </w:p>
    <w:p>
      <w:r>
        <w:t>she, president, born, camera, respond, true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