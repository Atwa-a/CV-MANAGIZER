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Jeremiah Watson</w:t>
      </w:r>
    </w:p>
    <w:p>
      <w:r>
        <w:t>Email: jessicasmith@lopez.com | Phone: +1-803-690-5680</w:t>
      </w:r>
    </w:p>
    <w:p>
      <w:r>
        <w:t>Address: 19005 Howard Glens, North Danielfurt, OK 10280</w:t>
      </w:r>
    </w:p>
    <w:p>
      <w:pPr>
        <w:pStyle w:val="Heading1"/>
      </w:pPr>
      <w:r>
        <w:t>Professional Summary</w:t>
      </w:r>
    </w:p>
    <w:p>
      <w:r>
        <w:t>Meet however onto though very this want. Short Republican social right him authority bar. Reveal find peace skill that.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Geoscientist at Gonzalez PLC (2023-02-21)</w:t>
      </w:r>
    </w:p>
    <w:p>
      <w:pPr>
        <w:pStyle w:val="ListBullet"/>
      </w:pPr>
      <w:r>
        <w:t>Operations geologist at Blankenship, Gomez and King (2022-01-22)</w:t>
      </w:r>
    </w:p>
    <w:p>
      <w:pPr>
        <w:pStyle w:val="ListBullet"/>
      </w:pPr>
      <w:r>
        <w:t>Engineer, civil (consulting) at Sweeney and Sons (2020-03-25)</w:t>
      </w:r>
    </w:p>
    <w:p>
      <w:pPr>
        <w:pStyle w:val="Heading1"/>
      </w:pPr>
      <w:r>
        <w:t>Education</w:t>
      </w:r>
    </w:p>
    <w:p>
      <w:r>
        <w:t>Retail merchandiser degree from Turner-Herman</w:t>
      </w:r>
    </w:p>
    <w:p>
      <w:pPr>
        <w:pStyle w:val="Heading1"/>
      </w:pPr>
      <w:r>
        <w:t>Skills</w:t>
      </w:r>
    </w:p>
    <w:p>
      <w:r>
        <w:t>blood, away, small, today, near, face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