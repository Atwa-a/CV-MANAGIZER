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Rodriguez</w:t>
      </w:r>
    </w:p>
    <w:p>
      <w:r>
        <w:t>Email: nmorgan@yahoo.com | Phone: (420)602-9234x1242</w:t>
      </w:r>
    </w:p>
    <w:p>
      <w:r>
        <w:t>Address: 271 Meyers Shores, North Jennifer, NM 44299</w:t>
      </w:r>
    </w:p>
    <w:p>
      <w:pPr>
        <w:pStyle w:val="Heading1"/>
      </w:pPr>
      <w:r>
        <w:t>Professional Summary</w:t>
      </w:r>
    </w:p>
    <w:p>
      <w:r>
        <w:t>Tax even wrong feel despite. Although thing cause within above herself least.</w:t>
        <w:br/>
        <w:t>Despite hair system build nearly move where. News book stop collection energy. Fact energy argue operation north they.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Orthoptist at Walker and Sons (2024-07-20)</w:t>
      </w:r>
    </w:p>
    <w:p>
      <w:pPr>
        <w:pStyle w:val="ListBullet"/>
      </w:pPr>
      <w:r>
        <w:t>Warehouse manager at Larson-Garrett (2019-09-08)</w:t>
      </w:r>
    </w:p>
    <w:p>
      <w:pPr>
        <w:pStyle w:val="ListBullet"/>
      </w:pPr>
      <w:r>
        <w:t>Doctor, hospital at Cummings, Heath and Hammond (2022-11-28)</w:t>
      </w:r>
    </w:p>
    <w:p>
      <w:pPr>
        <w:pStyle w:val="Heading1"/>
      </w:pPr>
      <w:r>
        <w:t>Education</w:t>
      </w:r>
    </w:p>
    <w:p>
      <w:r>
        <w:t>Meteorologist degree from Lopez, Rogers and Holland</w:t>
      </w:r>
    </w:p>
    <w:p>
      <w:pPr>
        <w:pStyle w:val="Heading1"/>
      </w:pPr>
      <w:r>
        <w:t>Skills</w:t>
      </w:r>
    </w:p>
    <w:p>
      <w:r>
        <w:t>need, hold, seven, live, pull, either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