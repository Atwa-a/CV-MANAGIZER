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Kelly Jordan</w:t>
      </w:r>
    </w:p>
    <w:p>
      <w:r>
        <w:t>Email: uquinn@yahoo.com | Phone: 166.925.6921</w:t>
      </w:r>
    </w:p>
    <w:p>
      <w:r>
        <w:t>Address: 3573 Jeffrey Islands, Emilyhaven, OR 95587</w:t>
      </w:r>
    </w:p>
    <w:p>
      <w:pPr>
        <w:pStyle w:val="Heading1"/>
      </w:pPr>
      <w:r>
        <w:t>Professional Summary</w:t>
      </w:r>
    </w:p>
    <w:p>
      <w:r>
        <w:t>Hit peace around she factor peace eight. Store including easy mention. Series there account score somebody individual of.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Patent examiner at Jackson Inc (2023-09-28)</w:t>
      </w:r>
    </w:p>
    <w:p>
      <w:pPr>
        <w:pStyle w:val="ListBullet"/>
      </w:pPr>
      <w:r>
        <w:t>Conservation officer, nature at Garrett, Potter and Gibbs (2018-09-06)</w:t>
      </w:r>
    </w:p>
    <w:p>
      <w:pPr>
        <w:pStyle w:val="ListBullet"/>
      </w:pPr>
      <w:r>
        <w:t>Musician at Moore, Wilson and Norris (2019-05-07)</w:t>
      </w:r>
    </w:p>
    <w:p>
      <w:pPr>
        <w:pStyle w:val="Heading1"/>
      </w:pPr>
      <w:r>
        <w:t>Education</w:t>
      </w:r>
    </w:p>
    <w:p>
      <w:r>
        <w:t>Cartographer degree from Gonzalez-Mcmillan</w:t>
      </w:r>
    </w:p>
    <w:p>
      <w:pPr>
        <w:pStyle w:val="Heading1"/>
      </w:pPr>
      <w:r>
        <w:t>Skills</w:t>
      </w:r>
    </w:p>
    <w:p>
      <w:r>
        <w:t>than, myself, road, mention, network, many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