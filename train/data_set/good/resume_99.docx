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Mrs. Connie Wilson</w:t>
      </w:r>
    </w:p>
    <w:p>
      <w:r>
        <w:t>Email: crosbyandrea@gmail.com | Phone: 001-230-933-3914</w:t>
      </w:r>
    </w:p>
    <w:p>
      <w:r>
        <w:t>Address: 3954 Lindsey Ville Suite 122, South Kristin, TX 72135</w:t>
      </w:r>
    </w:p>
    <w:p>
      <w:pPr>
        <w:pStyle w:val="Heading1"/>
      </w:pPr>
      <w:r>
        <w:t>Professional Summary</w:t>
      </w:r>
    </w:p>
    <w:p>
      <w:r>
        <w:t>Central item event Congress fall indicate. International similar dog shoulder measure pressure Congress the. Probably beautiful team fear song history.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Cabin crew at Hall-Mann (2017-04-18)</w:t>
      </w:r>
    </w:p>
    <w:p>
      <w:pPr>
        <w:pStyle w:val="ListBullet"/>
      </w:pPr>
      <w:r>
        <w:t>Printmaker at Montgomery-Guerrero (2021-04-01)</w:t>
      </w:r>
    </w:p>
    <w:p>
      <w:pPr>
        <w:pStyle w:val="ListBullet"/>
      </w:pPr>
      <w:r>
        <w:t>Geographical information systems officer at Mills LLC (2019-07-13)</w:t>
      </w:r>
    </w:p>
    <w:p>
      <w:pPr>
        <w:pStyle w:val="Heading1"/>
      </w:pPr>
      <w:r>
        <w:t>Education</w:t>
      </w:r>
    </w:p>
    <w:p>
      <w:r>
        <w:t>Armed forces technical officer degree from Williams-Martin</w:t>
      </w:r>
    </w:p>
    <w:p>
      <w:pPr>
        <w:pStyle w:val="Heading1"/>
      </w:pPr>
      <w:r>
        <w:t>Skills</w:t>
      </w:r>
    </w:p>
    <w:p>
      <w:r>
        <w:t>purpose, son, everyone, will, collection, 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