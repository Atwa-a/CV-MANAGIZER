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Debbie Noble MD</w:t>
      </w:r>
    </w:p>
    <w:p>
      <w:r>
        <w:t>Email: zbrennan@gmail.com | Phone: +1-999-593-7374x9083</w:t>
      </w:r>
    </w:p>
    <w:p>
      <w:r>
        <w:t>Address: 624 Ellis Falls, Craigfort, VT 03189</w:t>
      </w:r>
    </w:p>
    <w:p>
      <w:pPr>
        <w:pStyle w:val="Heading1"/>
      </w:pPr>
      <w:r>
        <w:t>Professional Summary</w:t>
      </w:r>
    </w:p>
    <w:p>
      <w:r>
        <w:t>Agreement watch enter appear guy occur. Assume great investment.</w:t>
        <w:br/>
        <w:t>Although position give create. Building see guess challenge.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Radiographer, diagnostic at Mullen-Braun (2018-01-22)</w:t>
      </w:r>
    </w:p>
    <w:p>
      <w:pPr>
        <w:pStyle w:val="ListBullet"/>
      </w:pPr>
      <w:r>
        <w:t>Biochemist, clinical at Rose-Torres (2019-09-04)</w:t>
      </w:r>
    </w:p>
    <w:p>
      <w:pPr>
        <w:pStyle w:val="ListBullet"/>
      </w:pPr>
      <w:r>
        <w:t>Counselling psychologist at Ramos-Hughes (2015-08-14)</w:t>
      </w:r>
    </w:p>
    <w:p>
      <w:pPr>
        <w:pStyle w:val="Heading1"/>
      </w:pPr>
      <w:r>
        <w:t>Education</w:t>
      </w:r>
    </w:p>
    <w:p>
      <w:r>
        <w:t>Drilling engineer degree from Salinas, Aguilar and Davenport</w:t>
      </w:r>
    </w:p>
    <w:p>
      <w:pPr>
        <w:pStyle w:val="Heading1"/>
      </w:pPr>
      <w:r>
        <w:t>Skills</w:t>
      </w:r>
    </w:p>
    <w:p>
      <w:r>
        <w:t>yeah, score, claim, owner, fast, provide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