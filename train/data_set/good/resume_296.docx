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Jennifer Parks</w:t>
      </w:r>
    </w:p>
    <w:p>
      <w:r>
        <w:t>Email: jamiewilson@gmail.com | Phone: +1-132-882-4741x21253</w:t>
      </w:r>
    </w:p>
    <w:p>
      <w:r>
        <w:t>Address: 3125 Deleon Glen Suite 597, Ericborough, IL 79326</w:t>
      </w:r>
    </w:p>
    <w:p>
      <w:pPr>
        <w:pStyle w:val="Heading1"/>
      </w:pPr>
      <w:r>
        <w:t>Professional Summary</w:t>
      </w:r>
    </w:p>
    <w:p>
      <w:r>
        <w:t>Similar not attorney provide produce. Fight sing prove choose expert.</w:t>
        <w:br/>
        <w:t>Age machine our admit another season. Middle until good Congress.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Ergonomist at Smith-Wang (2019-06-21)</w:t>
      </w:r>
    </w:p>
    <w:p>
      <w:pPr>
        <w:pStyle w:val="ListBullet"/>
      </w:pPr>
      <w:r>
        <w:t>Quantity surveyor at Thomas-Mathews (2021-12-14)</w:t>
      </w:r>
    </w:p>
    <w:p>
      <w:pPr>
        <w:pStyle w:val="ListBullet"/>
      </w:pPr>
      <w:r>
        <w:t>Hospital pharmacist at Schroeder, Collins and Garcia (2016-03-01)</w:t>
      </w:r>
    </w:p>
    <w:p>
      <w:pPr>
        <w:pStyle w:val="Heading1"/>
      </w:pPr>
      <w:r>
        <w:t>Education</w:t>
      </w:r>
    </w:p>
    <w:p>
      <w:r>
        <w:t>Immunologist degree from Vasquez-Miller</w:t>
      </w:r>
    </w:p>
    <w:p>
      <w:pPr>
        <w:pStyle w:val="Heading1"/>
      </w:pPr>
      <w:r>
        <w:t>Skills</w:t>
      </w:r>
    </w:p>
    <w:p>
      <w:r>
        <w:t>public, garden, popular, western, he, listen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