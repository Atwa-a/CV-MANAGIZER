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Lopez</w:t>
      </w:r>
    </w:p>
    <w:p>
      <w:r>
        <w:t>Email: johnstonstephen@gmail.com | Phone: +1-620-762-1810</w:t>
      </w:r>
    </w:p>
    <w:p>
      <w:r>
        <w:t>Address: 270 Michael Crossroad, Lake Antonio, NY 88119</w:t>
      </w:r>
    </w:p>
    <w:p>
      <w:pPr>
        <w:pStyle w:val="Heading1"/>
      </w:pPr>
      <w:r>
        <w:t>Professional Summary</w:t>
      </w:r>
    </w:p>
    <w:p>
      <w:r>
        <w:t>Boy resource large democratic phone. Because father seven beat American sit television. Experience guess life anything start media long.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Bookseller at Wolfe Ltd (2024-02-20)</w:t>
      </w:r>
    </w:p>
    <w:p>
      <w:pPr>
        <w:pStyle w:val="ListBullet"/>
      </w:pPr>
      <w:r>
        <w:t>Broadcast journalist at Powers, Gomez and Matthews (2017-11-22)</w:t>
      </w:r>
    </w:p>
    <w:p>
      <w:pPr>
        <w:pStyle w:val="ListBullet"/>
      </w:pPr>
      <w:r>
        <w:t>Animal technologist at Ellis, Kennedy and Davis (2022-08-13)</w:t>
      </w:r>
    </w:p>
    <w:p>
      <w:pPr>
        <w:pStyle w:val="Heading1"/>
      </w:pPr>
      <w:r>
        <w:t>Education</w:t>
      </w:r>
    </w:p>
    <w:p>
      <w:r>
        <w:t>Clinical embryologist degree from Cooper PLC</w:t>
      </w:r>
    </w:p>
    <w:p>
      <w:pPr>
        <w:pStyle w:val="Heading1"/>
      </w:pPr>
      <w:r>
        <w:t>Skills</w:t>
      </w:r>
    </w:p>
    <w:p>
      <w:r>
        <w:t>town, crime, it, fear, decision, book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