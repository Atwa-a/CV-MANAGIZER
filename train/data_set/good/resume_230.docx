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Charles Bryant</w:t>
      </w:r>
    </w:p>
    <w:p>
      <w:r>
        <w:t>Email: adamwilliams@yahoo.com | Phone: +1-084-296-7884x838</w:t>
      </w:r>
    </w:p>
    <w:p>
      <w:r>
        <w:t>Address: 52468 Angela Turnpike, Lisaville, MD 55517</w:t>
      </w:r>
    </w:p>
    <w:p>
      <w:pPr>
        <w:pStyle w:val="Heading1"/>
      </w:pPr>
      <w:r>
        <w:t>Professional Summary</w:t>
      </w:r>
    </w:p>
    <w:p>
      <w:r>
        <w:t>Watch our value little despite human onto reduce.</w:t>
        <w:br/>
        <w:t>Save unit similar simply dream deal. After first unit outside there even section. Coach fast understand program. Do professional young.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Town planner at Rhodes LLC (2025-04-19)</w:t>
      </w:r>
    </w:p>
    <w:p>
      <w:pPr>
        <w:pStyle w:val="ListBullet"/>
      </w:pPr>
      <w:r>
        <w:t>Dramatherapist at Ferrell LLC (2017-01-19)</w:t>
      </w:r>
    </w:p>
    <w:p>
      <w:pPr>
        <w:pStyle w:val="ListBullet"/>
      </w:pPr>
      <w:r>
        <w:t>Materials engineer at Jones LLC (2016-04-11)</w:t>
      </w:r>
    </w:p>
    <w:p>
      <w:pPr>
        <w:pStyle w:val="Heading1"/>
      </w:pPr>
      <w:r>
        <w:t>Education</w:t>
      </w:r>
    </w:p>
    <w:p>
      <w:r>
        <w:t>Engineer, manufacturing systems degree from Sanchez and Sons</w:t>
      </w:r>
    </w:p>
    <w:p>
      <w:pPr>
        <w:pStyle w:val="Heading1"/>
      </w:pPr>
      <w:r>
        <w:t>Skills</w:t>
      </w:r>
    </w:p>
    <w:p>
      <w:r>
        <w:t>miss, ground, matter, series, direction, student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