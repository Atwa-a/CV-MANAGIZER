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Alejandro Peterson</w:t>
      </w:r>
    </w:p>
    <w:p>
      <w:r>
        <w:t>Email: fsalinas@white.info | Phone: 3562198862</w:t>
      </w:r>
    </w:p>
    <w:p>
      <w:r>
        <w:t>Address: 15171 Fletcher Corner Apt. 852, North Joseph, LA 29466</w:t>
      </w:r>
    </w:p>
    <w:p>
      <w:pPr>
        <w:pStyle w:val="Heading1"/>
      </w:pPr>
      <w:r>
        <w:t>Professional Summary</w:t>
      </w:r>
    </w:p>
    <w:p>
      <w:r>
        <w:t>View ready actually against across necessary. Member thousand service evening star politics expert. Power fund list exactly green evidence north need.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Emergency planning/management officer at Mahoney-Ferguson (2015-12-22)</w:t>
      </w:r>
    </w:p>
    <w:p>
      <w:pPr>
        <w:pStyle w:val="ListBullet"/>
      </w:pPr>
      <w:r>
        <w:t>Administrator, sports at Hall-Brewer (2023-06-09)</w:t>
      </w:r>
    </w:p>
    <w:p>
      <w:pPr>
        <w:pStyle w:val="ListBullet"/>
      </w:pPr>
      <w:r>
        <w:t>Medical technical officer at Burton, Flores and Gray (2018-03-17)</w:t>
      </w:r>
    </w:p>
    <w:p>
      <w:pPr>
        <w:pStyle w:val="Heading1"/>
      </w:pPr>
      <w:r>
        <w:t>Education</w:t>
      </w:r>
    </w:p>
    <w:p>
      <w:r>
        <w:t>Audiological scientist degree from Huber-Davis</w:t>
      </w:r>
    </w:p>
    <w:p>
      <w:pPr>
        <w:pStyle w:val="Heading1"/>
      </w:pPr>
      <w:r>
        <w:t>Skills</w:t>
      </w:r>
    </w:p>
    <w:p>
      <w:r>
        <w:t>moment, rock, phone, about, chair, west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