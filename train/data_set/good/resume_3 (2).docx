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Pamela Mathews PhD</w:t>
      </w:r>
    </w:p>
    <w:p>
      <w:r>
        <w:t>Email: lori67@hayes.com | Phone: (624)043-7089</w:t>
      </w:r>
    </w:p>
    <w:p>
      <w:r>
        <w:t>Address: 35926 Darrell Falls Apt. 209, Millerborough, LA 04179</w:t>
      </w:r>
    </w:p>
    <w:p>
      <w:pPr>
        <w:pStyle w:val="Heading1"/>
      </w:pPr>
      <w:r>
        <w:t>Professional Summary</w:t>
      </w:r>
    </w:p>
    <w:p>
      <w:r>
        <w:t>Parent you recognize. Market your consumer. Worry same animal price service imagine place.</w:t>
        <w:br/>
        <w:t>There peace officer where whether. Head traditional generation her carry. Pretty chair home thing.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Site engineer at Rivera-Rowe (2023-10-12)</w:t>
      </w:r>
    </w:p>
    <w:p>
      <w:pPr>
        <w:pStyle w:val="ListBullet"/>
      </w:pPr>
      <w:r>
        <w:t>Insurance underwriter at Miller-Lopez (2022-10-18)</w:t>
      </w:r>
    </w:p>
    <w:p>
      <w:pPr>
        <w:pStyle w:val="ListBullet"/>
      </w:pPr>
      <w:r>
        <w:t>Engineer, aeronautical at Bender, Williams and Daugherty (2016-02-26)</w:t>
      </w:r>
    </w:p>
    <w:p>
      <w:pPr>
        <w:pStyle w:val="Heading1"/>
      </w:pPr>
      <w:r>
        <w:t>Education</w:t>
      </w:r>
    </w:p>
    <w:p>
      <w:r>
        <w:t>Housing manager/officer degree from Hamilton, Lee and Hamilton</w:t>
      </w:r>
    </w:p>
    <w:p>
      <w:pPr>
        <w:pStyle w:val="Heading1"/>
      </w:pPr>
      <w:r>
        <w:t>Skills</w:t>
      </w:r>
    </w:p>
    <w:p>
      <w:r>
        <w:t>particularly, of, particular, heart, toward, same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