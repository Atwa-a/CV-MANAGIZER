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Obrien</w:t>
      </w:r>
    </w:p>
    <w:p>
      <w:r>
        <w:t>Email: mark30@bishop.com | Phone: 608.600.8910</w:t>
      </w:r>
    </w:p>
    <w:p>
      <w:r>
        <w:t>Address: 54608 Taylor Rapid Suite 463, Jacksonmouth, IN 84352</w:t>
      </w:r>
    </w:p>
    <w:p>
      <w:pPr>
        <w:pStyle w:val="Heading1"/>
      </w:pPr>
      <w:r>
        <w:t>Professional Summary</w:t>
      </w:r>
    </w:p>
    <w:p>
      <w:r>
        <w:t>Identify realize itself well mention me. By each sort lose. Institution either identify. Old peace boy information spring city.</w:t>
        <w:br/>
        <w:t>Film bill happen ever interesting prevent.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Theatre manager at Blanchard Group (2019-09-11)</w:t>
      </w:r>
    </w:p>
    <w:p>
      <w:pPr>
        <w:pStyle w:val="ListBullet"/>
      </w:pPr>
      <w:r>
        <w:t>Lecturer, further education at Mcguire, Anderson and Herman (2022-10-24)</w:t>
      </w:r>
    </w:p>
    <w:p>
      <w:pPr>
        <w:pStyle w:val="ListBullet"/>
      </w:pPr>
      <w:r>
        <w:t>Buyer, industrial at Hubbard Ltd (2016-12-12)</w:t>
      </w:r>
    </w:p>
    <w:p>
      <w:pPr>
        <w:pStyle w:val="Heading1"/>
      </w:pPr>
      <w:r>
        <w:t>Education</w:t>
      </w:r>
    </w:p>
    <w:p>
      <w:r>
        <w:t>Wellsite geologist degree from Bennett Ltd</w:t>
      </w:r>
    </w:p>
    <w:p>
      <w:pPr>
        <w:pStyle w:val="Heading1"/>
      </w:pPr>
      <w:r>
        <w:t>Skills</w:t>
      </w:r>
    </w:p>
    <w:p>
      <w:r>
        <w:t>describe, full, establish, citizen, truth,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