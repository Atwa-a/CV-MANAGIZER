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Christie Kim</w:t>
      </w:r>
    </w:p>
    <w:p>
      <w:r>
        <w:t>Email: morgan90@george.biz | Phone: (041)083-4206x89160</w:t>
      </w:r>
    </w:p>
    <w:p>
      <w:r>
        <w:t>Address: 1086 Gates Common, New Vanessaton, AR 01291</w:t>
      </w:r>
    </w:p>
    <w:p>
      <w:pPr>
        <w:pStyle w:val="Heading1"/>
      </w:pPr>
      <w:r>
        <w:t>Professional Summary</w:t>
      </w:r>
    </w:p>
    <w:p>
      <w:r>
        <w:t>Here response blue head provide scientist nearly. Question side movement anyone certain coach right put. Senior middle alone need month.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Restaurant manager at Alexander Group (2024-06-19)</w:t>
      </w:r>
    </w:p>
    <w:p>
      <w:pPr>
        <w:pStyle w:val="ListBullet"/>
      </w:pPr>
      <w:r>
        <w:t>Holiday representative at Allen, Baker and Best (2016-06-13)</w:t>
      </w:r>
    </w:p>
    <w:p>
      <w:pPr>
        <w:pStyle w:val="ListBullet"/>
      </w:pPr>
      <w:r>
        <w:t>Production engineer at Smith Inc (2022-01-09)</w:t>
      </w:r>
    </w:p>
    <w:p>
      <w:pPr>
        <w:pStyle w:val="Heading1"/>
      </w:pPr>
      <w:r>
        <w:t>Education</w:t>
      </w:r>
    </w:p>
    <w:p>
      <w:r>
        <w:t>Estate manager/land agent degree from Schaefer Ltd</w:t>
      </w:r>
    </w:p>
    <w:p>
      <w:pPr>
        <w:pStyle w:val="Heading1"/>
      </w:pPr>
      <w:r>
        <w:t>Skills</w:t>
      </w:r>
    </w:p>
    <w:p>
      <w:r>
        <w:t>inside, father, assume, rock, scientist, positive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