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Yang</w:t>
      </w:r>
    </w:p>
    <w:p>
      <w:r>
        <w:t>Email: candice98@clark-schmitt.com | Phone: 001-778-809-1099x57748</w:t>
      </w:r>
    </w:p>
    <w:p>
      <w:r>
        <w:t>Address: 60588 Mckenzie Hills, New Robertfurt, CA 80831</w:t>
      </w:r>
    </w:p>
    <w:p>
      <w:pPr>
        <w:pStyle w:val="Heading1"/>
      </w:pPr>
      <w:r>
        <w:t>Professional Summary</w:t>
      </w:r>
    </w:p>
    <w:p>
      <w:r>
        <w:t>Story fish three subject free term.</w:t>
        <w:br/>
        <w:t>Help myself Democrat blood now dream section. Machine authority where keep go hard task coach.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Herbalist at Bush and Sons (2021-10-21)</w:t>
      </w:r>
    </w:p>
    <w:p>
      <w:pPr>
        <w:pStyle w:val="ListBullet"/>
      </w:pPr>
      <w:r>
        <w:t>Theatre stage manager at Cooper-Johnson (2023-01-02)</w:t>
      </w:r>
    </w:p>
    <w:p>
      <w:pPr>
        <w:pStyle w:val="ListBullet"/>
      </w:pPr>
      <w:r>
        <w:t>Health visitor at Hogan Inc (2017-04-15)</w:t>
      </w:r>
    </w:p>
    <w:p>
      <w:pPr>
        <w:pStyle w:val="Heading1"/>
      </w:pPr>
      <w:r>
        <w:t>Education</w:t>
      </w:r>
    </w:p>
    <w:p>
      <w:r>
        <w:t>Pathologist degree from Martinez-Griffith</w:t>
      </w:r>
    </w:p>
    <w:p>
      <w:pPr>
        <w:pStyle w:val="Heading1"/>
      </w:pPr>
      <w:r>
        <w:t>Skills</w:t>
      </w:r>
    </w:p>
    <w:p>
      <w:r>
        <w:t>long, account, friend, too, nature, future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