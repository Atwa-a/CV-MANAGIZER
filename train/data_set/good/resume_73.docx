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Tasha Roberts</w:t>
      </w:r>
    </w:p>
    <w:p>
      <w:r>
        <w:t>Email: lewiskelsey@carpenter-smith.net | Phone: +1-291-560-6745x904</w:t>
      </w:r>
    </w:p>
    <w:p>
      <w:r>
        <w:t>Address: 6392 Lisa Corners, Obrienview, CA 53333</w:t>
      </w:r>
    </w:p>
    <w:p>
      <w:pPr>
        <w:pStyle w:val="Heading1"/>
      </w:pPr>
      <w:r>
        <w:t>Professional Summary</w:t>
      </w:r>
    </w:p>
    <w:p>
      <w:r>
        <w:t>Health president bad stuff theory. Site reality long second peace study. Vote friend century trade right game law.</w:t>
        <w:br/>
        <w:t>Theory market professional soldier realize. Better serve may more.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Learning mentor at Wolfe Inc (2025-03-25)</w:t>
      </w:r>
    </w:p>
    <w:p>
      <w:pPr>
        <w:pStyle w:val="ListBullet"/>
      </w:pPr>
      <w:r>
        <w:t>Engineer, electrical at Johnson Group (2021-05-07)</w:t>
      </w:r>
    </w:p>
    <w:p>
      <w:pPr>
        <w:pStyle w:val="ListBullet"/>
      </w:pPr>
      <w:r>
        <w:t>Forensic psychologist at Conner-Barnes (2016-04-22)</w:t>
      </w:r>
    </w:p>
    <w:p>
      <w:pPr>
        <w:pStyle w:val="Heading1"/>
      </w:pPr>
      <w:r>
        <w:t>Education</w:t>
      </w:r>
    </w:p>
    <w:p>
      <w:r>
        <w:t>Medical laboratory scientific officer degree from Williams-Thomas</w:t>
      </w:r>
    </w:p>
    <w:p>
      <w:pPr>
        <w:pStyle w:val="Heading1"/>
      </w:pPr>
      <w:r>
        <w:t>Skills</w:t>
      </w:r>
    </w:p>
    <w:p>
      <w:r>
        <w:t>him, consumer, three, short, spring, amount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