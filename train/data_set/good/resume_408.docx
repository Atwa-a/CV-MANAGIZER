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Tina Evans</w:t>
      </w:r>
    </w:p>
    <w:p>
      <w:r>
        <w:t>Email: karen64@flores.com | Phone: 264.587.2609x8973</w:t>
      </w:r>
    </w:p>
    <w:p>
      <w:r>
        <w:t>Address: 572 Michael Track, Hopkinsport, CO 12332</w:t>
      </w:r>
    </w:p>
    <w:p>
      <w:pPr>
        <w:pStyle w:val="Heading1"/>
      </w:pPr>
      <w:r>
        <w:t>Professional Summary</w:t>
      </w:r>
    </w:p>
    <w:p>
      <w:r>
        <w:t>Simple point issue. Interesting light police direction write thousand smile.</w:t>
        <w:br/>
        <w:t>Remain certain agree effort course. College claim picture sea road look. Around political garden.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Manufacturing systems engineer at Bowers LLC (2020-05-26)</w:t>
      </w:r>
    </w:p>
    <w:p>
      <w:pPr>
        <w:pStyle w:val="ListBullet"/>
      </w:pPr>
      <w:r>
        <w:t>Music tutor at Smith LLC (2018-07-23)</w:t>
      </w:r>
    </w:p>
    <w:p>
      <w:pPr>
        <w:pStyle w:val="ListBullet"/>
      </w:pPr>
      <w:r>
        <w:t>Dealer at Contreras, Harrison and Santos (2024-04-17)</w:t>
      </w:r>
    </w:p>
    <w:p>
      <w:pPr>
        <w:pStyle w:val="Heading1"/>
      </w:pPr>
      <w:r>
        <w:t>Education</w:t>
      </w:r>
    </w:p>
    <w:p>
      <w:r>
        <w:t>Surveyor, building degree from Martin, Williams and Bishop</w:t>
      </w:r>
    </w:p>
    <w:p>
      <w:pPr>
        <w:pStyle w:val="Heading1"/>
      </w:pPr>
      <w:r>
        <w:t>Skills</w:t>
      </w:r>
    </w:p>
    <w:p>
      <w:r>
        <w:t>boy, possible, manager, pay, cultural, itself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