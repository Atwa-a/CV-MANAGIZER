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Shawn Mccormick</w:t>
      </w:r>
    </w:p>
    <w:p>
      <w:r>
        <w:t>Email: michael55@yahoo.com | Phone: (710)665-8503</w:t>
      </w:r>
    </w:p>
    <w:p>
      <w:r>
        <w:t>Address: 049 House Knolls, Brianmouth, KS 44022</w:t>
      </w:r>
    </w:p>
    <w:p>
      <w:pPr>
        <w:pStyle w:val="Heading1"/>
      </w:pPr>
      <w:r>
        <w:t>Professional Summary</w:t>
      </w:r>
    </w:p>
    <w:p>
      <w:r>
        <w:t>Plan risk by central five soldier garden. Authority source them network try nature yard.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Designer, textile at Horn-Roberts (2022-03-09)</w:t>
      </w:r>
    </w:p>
    <w:p>
      <w:pPr>
        <w:pStyle w:val="ListBullet"/>
      </w:pPr>
      <w:r>
        <w:t>Engineer, electronics at Greer Inc (2015-07-15)</w:t>
      </w:r>
    </w:p>
    <w:p>
      <w:pPr>
        <w:pStyle w:val="ListBullet"/>
      </w:pPr>
      <w:r>
        <w:t>Air traffic controller at Thompson LLC (2017-05-21)</w:t>
      </w:r>
    </w:p>
    <w:p>
      <w:pPr>
        <w:pStyle w:val="Heading1"/>
      </w:pPr>
      <w:r>
        <w:t>Education</w:t>
      </w:r>
    </w:p>
    <w:p>
      <w:r>
        <w:t>Paediatric nurse degree from Flores-Barnett</w:t>
      </w:r>
    </w:p>
    <w:p>
      <w:pPr>
        <w:pStyle w:val="Heading1"/>
      </w:pPr>
      <w:r>
        <w:t>Skills</w:t>
      </w:r>
    </w:p>
    <w:p>
      <w:r>
        <w:t>Democrat, share, brother, which, final, all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