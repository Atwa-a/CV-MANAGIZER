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Amanda Bailey</w:t>
      </w:r>
    </w:p>
    <w:p>
      <w:r>
        <w:t>Email: gonzalezstephanie@yahoo.com | Phone: 077-586-9279x5166</w:t>
      </w:r>
    </w:p>
    <w:p>
      <w:r>
        <w:t>Address: 4139 Kevin Street Suite 133, North Stephanie, AR 83284</w:t>
      </w:r>
    </w:p>
    <w:p>
      <w:pPr>
        <w:pStyle w:val="Heading1"/>
      </w:pPr>
      <w:r>
        <w:t>Professional Summary</w:t>
      </w:r>
    </w:p>
    <w:p>
      <w:r>
        <w:t>Join condition would run near piece leave watch.</w:t>
        <w:br/>
        <w:t>Prevent go everything home far door one.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Geologist, wellsite at Lee, Patrick and Brown (2022-01-20)</w:t>
      </w:r>
    </w:p>
    <w:p>
      <w:pPr>
        <w:pStyle w:val="ListBullet"/>
      </w:pPr>
      <w:r>
        <w:t>Armed forces training and education officer at Jarvis Ltd (2022-12-18)</w:t>
      </w:r>
    </w:p>
    <w:p>
      <w:pPr>
        <w:pStyle w:val="ListBullet"/>
      </w:pPr>
      <w:r>
        <w:t>Civil Service fast streamer at Bass-Hernandez (2024-02-27)</w:t>
      </w:r>
    </w:p>
    <w:p>
      <w:pPr>
        <w:pStyle w:val="Heading1"/>
      </w:pPr>
      <w:r>
        <w:t>Education</w:t>
      </w:r>
    </w:p>
    <w:p>
      <w:r>
        <w:t>Sound technician, broadcasting/film/video degree from Anderson Ltd</w:t>
      </w:r>
    </w:p>
    <w:p>
      <w:pPr>
        <w:pStyle w:val="Heading1"/>
      </w:pPr>
      <w:r>
        <w:t>Skills</w:t>
      </w:r>
    </w:p>
    <w:p>
      <w:r>
        <w:t>still, themselves, seem, remember, white, style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