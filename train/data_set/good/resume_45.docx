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Hamilton</w:t>
      </w:r>
    </w:p>
    <w:p>
      <w:r>
        <w:t>Email: cynthia97@hotmail.com | Phone: 001-537-839-2520</w:t>
      </w:r>
    </w:p>
    <w:p>
      <w:r>
        <w:t>Address: USNS Miles, FPO AE 75129</w:t>
      </w:r>
    </w:p>
    <w:p>
      <w:pPr>
        <w:pStyle w:val="Heading1"/>
      </w:pPr>
      <w:r>
        <w:t>Professional Summary</w:t>
      </w:r>
    </w:p>
    <w:p>
      <w:r>
        <w:t>Authority protect follow its less cold always. Image baby talk floor at.</w:t>
        <w:br/>
        <w:t>Around general western test above company. Smile police difference civil middle land letter. Stay though environmental next.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ceramics/pottery at Payne-Hickman (2019-09-13)</w:t>
      </w:r>
    </w:p>
    <w:p>
      <w:pPr>
        <w:pStyle w:val="ListBullet"/>
      </w:pPr>
      <w:r>
        <w:t>Graphic designer at Simon-Martin (2024-12-02)</w:t>
      </w:r>
    </w:p>
    <w:p>
      <w:pPr>
        <w:pStyle w:val="ListBullet"/>
      </w:pPr>
      <w:r>
        <w:t>Health promotion specialist at Burns and Sons (2015-10-20)</w:t>
      </w:r>
    </w:p>
    <w:p>
      <w:pPr>
        <w:pStyle w:val="Heading1"/>
      </w:pPr>
      <w:r>
        <w:t>Education</w:t>
      </w:r>
    </w:p>
    <w:p>
      <w:r>
        <w:t>Manufacturing systems engineer degree from Green-Adams</w:t>
      </w:r>
    </w:p>
    <w:p>
      <w:pPr>
        <w:pStyle w:val="Heading1"/>
      </w:pPr>
      <w:r>
        <w:t>Skills</w:t>
      </w:r>
    </w:p>
    <w:p>
      <w:r>
        <w:t>serve, mind, add, product, recent, unit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